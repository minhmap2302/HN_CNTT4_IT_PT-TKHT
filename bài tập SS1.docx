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Bài 1</w:t>
      </w:r>
    </w:p>
    <w:p>
      <w:r>
        <w:t>❖ Giao dịch bán hàng : TPS</w:t>
      </w:r>
    </w:p>
    <w:p>
      <w:r>
        <w:t>❖ Phân tích xu hướng kinh doanh : DSS</w:t>
      </w:r>
    </w:p>
    <w:p>
      <w:r>
        <w:t>❖ Bảng tổng quan hiệu suất hàng tháng dành cho CEO : EIS</w:t>
      </w:r>
    </w:p>
    <w:p/>
    <w:p>
      <w:r>
        <w:t>Bài 2</w:t>
      </w:r>
    </w:p>
    <w:p>
      <w:r>
        <w:t>❖ A. Phần mềm quản lý điểm cho trường cấp 2, yêu cầu rõ ràng : Waterfall</w:t>
      </w:r>
    </w:p>
    <w:p>
      <w:r>
        <w:t>❖ Lý do: Yêu cầu rõ, ít thay đổi.</w:t>
      </w:r>
    </w:p>
    <w:p>
      <w:r>
        <w:t>❖ B. Ứng dụng mobile đặt lịch khám bệnh, yêu cầu linh hoạt : Agile</w:t>
      </w:r>
    </w:p>
    <w:p>
      <w:r>
        <w:t>❖ Lý do: Yêu cầu linh hoạt, thay đổi thường xuyên.</w:t>
      </w:r>
    </w:p>
    <w:p>
      <w:r>
        <w:t>❖ C. Hệ thống ngân hàng điện tử có bảo mật và độ phức tạp cao : Spiral</w:t>
      </w:r>
    </w:p>
    <w:p>
      <w:r>
        <w:t>❖ Lý do: Dự án phức tạp, cần kiểm soát rủi ro và bảo mật cao.</w:t>
      </w:r>
    </w:p>
    <w:p/>
    <w:p>
      <w:r>
        <w:t>Bài 3</w:t>
      </w:r>
    </w:p>
    <w:p>
      <w:r>
        <w:t>❖ Con người : Bao gồm khách hàng, tài xế giao hàng, chủ quán và quản trị viên.</w:t>
      </w:r>
    </w:p>
    <w:p>
      <w:r>
        <w:t>❖ Khách hàng: đặt món, thanh toán, theo dõi đơn hàng.</w:t>
      </w:r>
    </w:p>
    <w:p>
      <w:r>
        <w:t>❖ Tài xế: nhận đơn và giao món.</w:t>
      </w:r>
    </w:p>
    <w:p>
      <w:r>
        <w:t>❖ Chủ quán: xác nhận đơn, cập nhật menu.</w:t>
      </w:r>
    </w:p>
    <w:p>
      <w:r>
        <w:t>❖ Quản trị viên: giám sát, xử lý lỗi, quản lý dữ liệu.</w:t>
      </w:r>
    </w:p>
    <w:p>
      <w:r>
        <w:t>❖ Dữ liệu : Là toàn bộ thông tin mà hệ thống thu thập và xử lý.</w:t>
      </w:r>
    </w:p>
    <w:p>
      <w:r>
        <w:t>❖ Thông tin người dùng (tên, số điện thoại, địa chỉ).</w:t>
      </w:r>
    </w:p>
    <w:p>
      <w:r>
        <w:t>❖ Thông tin món ăn, giá cả, đơn hàng, thanh toán.</w:t>
      </w:r>
    </w:p>
    <w:p>
      <w:r>
        <w:t>❖ Lịch sử đặt món, đánh giá, vị trí tài xế.</w:t>
      </w:r>
    </w:p>
    <w:p>
      <w:r>
        <w:t>❖ Quy trình : Là chuỗi các bước hoạt động của hệ thống.</w:t>
      </w:r>
    </w:p>
    <w:p>
      <w:r>
        <w:t>❖ Khách hàng chọn món và đặt hàng.</w:t>
      </w:r>
    </w:p>
    <w:p>
      <w:r>
        <w:t>❖ Nhà hàng xác nhận đơn.</w:t>
      </w:r>
    </w:p>
    <w:p>
      <w:r>
        <w:t>❖ Hệ thống tìm tài xế gần nhất.</w:t>
      </w:r>
    </w:p>
    <w:p>
      <w:r>
        <w:t>❖ Tài xế nhận đơn và giao hàng.</w:t>
      </w:r>
    </w:p>
    <w:p>
      <w:r>
        <w:t>❖ Khách hàng nhận món và thanh toán.</w:t>
      </w:r>
    </w:p>
    <w:p>
      <w:r>
        <w:t>❖ Hệ thống cập nhật trạng thái đơn hàng.</w:t>
      </w:r>
    </w:p>
    <w:p>
      <w:r>
        <w:t>❖ Phần mềm : Là các chương trình, ứng dụng giúp hệ thống hoạt động.</w:t>
      </w:r>
    </w:p>
    <w:p>
      <w:r>
        <w:t>❖ Ứng dụng đặt món trên điện thoại hoặc website.</w:t>
      </w:r>
    </w:p>
    <w:p>
      <w:r>
        <w:t>❖ Ứng dụng cho tài xế và nhà hàng.</w:t>
      </w:r>
    </w:p>
    <w:p>
      <w:r>
        <w:t>❖ Hệ thống máy chủ xử lý và lưu trữ dữ liệu.</w:t>
      </w:r>
    </w:p>
    <w:p>
      <w:r>
        <w:t>❖ Phần cứng : Là các thiết bị vật lý hỗ trợ hệ thống hoạt động.</w:t>
      </w:r>
    </w:p>
    <w:p>
      <w:r>
        <w:t>❖ Điện thoại, máy tính, máy chủ, thiết bị GPS, mạng Internet và lưu trữ đám mây.</w:t>
      </w:r>
    </w:p>
    <w:p/>
    <w:p>
      <w:r>
        <w:t>Bài 4</w:t>
      </w:r>
    </w:p>
    <w:p>
      <w:r>
        <w:t>❖ Planning: Xác định mục tiêu và phạm vi dự án.</w:t>
      </w:r>
    </w:p>
    <w:p>
      <w:r>
        <w:t>❖ Analysis: Thu thập và xác định yêu cầu chức năng và phi chức năng.</w:t>
      </w:r>
    </w:p>
    <w:p>
      <w:r>
        <w:t>❖ Design: Thiết kế kiến trúc hệ thống và mô hình dữ liệu.</w:t>
      </w:r>
    </w:p>
    <w:p>
      <w:r>
        <w:t>❖ Implementation: Lập trình backend và ứng dụng client.</w:t>
      </w:r>
    </w:p>
    <w:p>
      <w:r>
        <w:t>❖ Testing: Kiểm thử chức năng, hiệu năng và bảo mật.</w:t>
      </w:r>
    </w:p>
    <w:p>
      <w:r>
        <w:t>❖ Deployment &amp; Maintenance: Triển khai, giám sát và bảo trì hệ thống.</w:t>
      </w:r>
    </w:p>
    <w:p/>
    <w:p>
      <w:r>
        <w:t>Bài 5</w:t>
      </w:r>
    </w:p>
    <w:p>
      <w:r>
        <w:t>❖ Planning: Xác định mục tiêu, phạm vi MVP, timeline và phân công.</w:t>
      </w:r>
    </w:p>
    <w:p>
      <w:r>
        <w:t>❖ Requirement Analysis: Ghi nhận user stories, use cases và dữ liệu cần lưu.</w:t>
      </w:r>
    </w:p>
    <w:p>
      <w:r>
        <w:t>❖ System Design: Thiết kế kiến trúc, mô hình dữ liệu và luồng điểm danh.</w:t>
      </w:r>
    </w:p>
    <w:p/>
    <w:p>
      <w:r>
        <w:t>Bài 6</w:t>
      </w:r>
    </w:p>
    <w:p>
      <w:r>
        <w:t>❖ A: Use Case Diagram</w:t>
      </w:r>
    </w:p>
    <w:p>
      <w:r>
        <w:t>❖ B: Class Diagram</w:t>
      </w:r>
    </w:p>
    <w:p>
      <w:r>
        <w:t>❖ C: Activity Diagram</w:t>
      </w:r>
    </w:p>
    <w:p>
      <w:r>
        <w:t>❖ D: Deployment Diagram</w:t>
      </w:r>
    </w:p>
    <w:p>
      <w:r>
        <w:t>❖ E: Sequence Diagram</w:t>
      </w:r>
    </w:p>
    <w:p/>
    <w:p>
      <w:r>
        <w:t>Bài 7</w:t>
      </w:r>
    </w:p>
    <w:p>
      <w:r>
        <w:t>❖ Planning: Xác định mục tiêu, phạm vi và yêu cầu tuân thủ.</w:t>
      </w:r>
    </w:p>
    <w:p>
      <w:r>
        <w:t>❖ Analysis: Thu thập yêu cầu từ người dân và trung tâm y tế.</w:t>
      </w:r>
    </w:p>
    <w:p>
      <w:r>
        <w:t>❖ Design: Thiết kế cơ sở dữ liệu và giao diện quản trị.</w:t>
      </w:r>
    </w:p>
    <w:p>
      <w:r>
        <w:t>❖ Implementation: Phát triển chức năng đăng ký, xếp lịch và thông báo.</w:t>
      </w:r>
    </w:p>
    <w:p>
      <w:r>
        <w:t>❖ Testing: Kiểm thử chức năng, bảo mật và tải.</w:t>
      </w:r>
    </w:p>
    <w:p>
      <w:r>
        <w:t>❖ Deployment &amp; Maintenance: Triển khai, theo dõi và cập nhật hệ thống.</w:t>
      </w:r>
    </w:p>
    <w:p/>
    <w:p>
      <w:r>
        <w:t>Bài 8</w:t>
      </w:r>
    </w:p>
    <w:p>
      <w:r>
        <w:t>❖ Tác nhân chính: Học viên, Giảng viên, Admin.</w:t>
      </w:r>
    </w:p>
    <w:p>
      <w:r>
        <w:t>❖ Chức năng chính: Đăng ký khóa, tham gia học, quản lý bài, chấm điểm, báo cáo.</w:t>
      </w:r>
    </w:p>
    <w:p>
      <w:r>
        <w:t>❖ Phân loại hệ thống thông tin: TPS cho giao dịch, MIS cho báo cáo, DSS cho phân tích, EIS cho dashboard lãnh đạo.</w:t>
      </w:r>
    </w:p>
    <w:p>
      <w:r>
        <w:t>❖ Mô hình phát triển: Agile vì cần phát hành nhanh và thay đổi linh hoạt.</w:t>
      </w:r>
    </w:p>
    <w:p>
      <w:r>
        <w:t>❖ Sơ đồ UML: Use Case Diagram, Class Diagram, Sequence Diagram.</w:t>
      </w:r>
    </w:p>
    <w:p/>
    <w:p>
      <w:r>
        <w:t>Bài 9</w:t>
      </w:r>
    </w:p>
    <w:p>
      <w:r>
        <w:t>❖ Tác nhân và chức năng: Khách hàng tạo và theo dõi đơn. Nhân viên vận chuyển cập nhật trạng thái. Nhân viên kho xử lý hàng. Quản lý theo dõi hiệu suất. CEO xem dashboard.</w:t>
      </w:r>
    </w:p>
    <w:p>
      <w:r>
        <w:t>❖ Phân loại chức năng: Tạo đơn và cập nhật trạng thái -&gt; TPS. Báo cáo vận hành -&gt; MIS. Tối ưu tuyến và phân tích -&gt; DSS. Dashboard CEO -&gt; EIS.</w:t>
      </w:r>
    </w:p>
    <w:p>
      <w:r>
        <w:t>❖ Mô hình phát triển: Agile kết hợp DevOps để phát hành nhanh và đảm bảo vận hành liên tục.</w:t>
      </w:r>
    </w:p>
    <w:p>
      <w:r>
        <w:t>❖ Sơ đồ UML: Use Case Diagram mô tả chức năng, Class Diagram mô tả dữ liệu, Sequence Diagram mô tả luồng xử lý, Deployment Diagram mô tả triển khai hạ tầng.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